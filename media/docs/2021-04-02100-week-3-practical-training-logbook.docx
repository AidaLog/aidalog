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UNIVERSITY OF DAR ES SALAAM</w:t>
      </w:r>
    </w:p>
    <w:p>
      <w:pPr>
        <w:pStyle w:val="Heading2"/>
        <w:jc w:val="center"/>
      </w:pPr>
      <w:r>
        <w:t>COLLEGE OF INFORMATION AND COMMUNICATION TECHNOLOGIES</w:t>
      </w:r>
    </w:p>
    <w:p>
      <w:pPr>
        <w:pStyle w:val="Heading2"/>
        <w:jc w:val="center"/>
      </w:pPr>
      <w:r>
        <w:t>DEPARTMENT OF Computer Science</w:t>
      </w:r>
    </w:p>
    <w:p>
      <w:pPr>
        <w:pStyle w:val="Heading1"/>
      </w:pPr>
      <w:r>
        <w:t>PRACTICAL TRAINING LOG – BOOK</w:t>
      </w:r>
    </w:p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7200"/>
        <w:gridCol w:w="1440"/>
      </w:tblGrid>
      <w:tr>
        <w:tc>
          <w:tcPr>
            <w:tcW w:type="dxa" w:w="4320"/>
          </w:tcPr>
          <w:p>
            <w:r>
              <w:t>STUDENTS NAME: Gulay, Edgar</w:t>
            </w:r>
          </w:p>
        </w:tc>
        <w:tc>
          <w:tcPr>
            <w:tcW w:type="dxa" w:w="4320"/>
          </w:tcPr>
          <w:p>
            <w:r>
              <w:t>REG. NO: 2021-04-02100</w:t>
            </w:r>
          </w:p>
        </w:tc>
      </w:tr>
      <w:tr>
        <w:tc>
          <w:tcPr>
            <w:tcW w:type="dxa" w:w="8640"/>
            <w:gridSpan w:val="2"/>
          </w:tcPr>
          <w:p>
            <w:r>
              <w:t>COMPANY/INSTITUTION: UDICTI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3240"/>
        <w:gridCol w:w="3240"/>
      </w:tblGrid>
      <w:tr>
        <w:tc>
          <w:tcPr>
            <w:tcW w:type="dxa" w:w="2880"/>
          </w:tcPr>
          <w:p>
            <w:r>
              <w:t>WEEK NO: 3</w:t>
            </w:r>
          </w:p>
        </w:tc>
        <w:tc>
          <w:tcPr>
            <w:tcW w:type="dxa" w:w="2880"/>
          </w:tcPr>
          <w:p>
            <w:r>
              <w:t>FROM: 2023-07-31</w:t>
            </w:r>
          </w:p>
        </w:tc>
        <w:tc>
          <w:tcPr>
            <w:tcW w:type="dxa" w:w="2880"/>
          </w:tcPr>
          <w:p>
            <w:r>
              <w:t>TO: 2023-08-04</w:t>
            </w:r>
          </w:p>
        </w:tc>
      </w:tr>
    </w:tbl>
    <w:p>
      <w:r>
        <w:br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5760"/>
      </w:tblGrid>
      <w:tr>
        <w:tc>
          <w:tcPr>
            <w:tcW w:type="dxa" w:w="4320"/>
            <w:vAlign w:val="top"/>
          </w:tcPr>
          <w:p>
            <w:r>
              <w:t>DAY / DATE</w:t>
            </w:r>
          </w:p>
        </w:tc>
        <w:tc>
          <w:tcPr>
            <w:tcW w:type="dxa" w:w="4320"/>
            <w:vAlign w:val="top"/>
          </w:tcPr>
          <w:p>
            <w:r>
              <w:t>ACTIVITY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Monday </w:t>
              <w:br/>
              <w:t xml:space="preserve"> </w:t>
              <w:br/>
              <w:t xml:space="preserve"> 2023-07-31</w:t>
            </w:r>
          </w:p>
        </w:tc>
        <w:tc>
          <w:tcPr>
            <w:tcW w:type="dxa" w:w="4320"/>
            <w:vAlign w:val="top"/>
          </w:tcPr>
          <w:p>
            <w:r>
              <w:t>updated content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Tuesday </w:t>
              <w:br/>
              <w:t xml:space="preserve"> </w:t>
              <w:br/>
              <w:t xml:space="preserve"> 2023-08-01</w:t>
            </w:r>
          </w:p>
        </w:tc>
        <w:tc>
          <w:tcPr>
            <w:tcW w:type="dxa" w:w="4320"/>
            <w:vAlign w:val="top"/>
          </w:tcPr>
          <w:p>
            <w:r>
              <w:t>** click update to edit **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Wednesday </w:t>
              <w:br/>
              <w:t xml:space="preserve"> </w:t>
              <w:br/>
              <w:t xml:space="preserve"> 2023-08-02</w:t>
            </w:r>
          </w:p>
        </w:tc>
        <w:tc>
          <w:tcPr>
            <w:tcW w:type="dxa" w:w="4320"/>
            <w:vAlign w:val="top"/>
          </w:tcPr>
          <w:p>
            <w:r>
              <w:t>** click update to edit **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Thursday </w:t>
              <w:br/>
              <w:t xml:space="preserve"> </w:t>
              <w:br/>
              <w:t xml:space="preserve"> 2023-08-03</w:t>
            </w:r>
          </w:p>
        </w:tc>
        <w:tc>
          <w:tcPr>
            <w:tcW w:type="dxa" w:w="4320"/>
            <w:vAlign w:val="top"/>
          </w:tcPr>
          <w:p>
            <w:r>
              <w:t>** click update to edit **</w:t>
            </w:r>
          </w:p>
        </w:tc>
      </w:tr>
      <w:tr>
        <w:tc>
          <w:tcPr>
            <w:tcW w:type="dxa" w:w="4320"/>
            <w:vAlign w:val="top"/>
          </w:tcPr>
          <w:p>
            <w:pPr>
              <w:jc w:val="center"/>
            </w:pPr>
            <w:r>
              <w:t xml:space="preserve"> Friday </w:t>
              <w:br/>
              <w:t xml:space="preserve"> </w:t>
              <w:br/>
              <w:t xml:space="preserve"> 2023-08-04</w:t>
            </w:r>
          </w:p>
        </w:tc>
        <w:tc>
          <w:tcPr>
            <w:tcW w:type="dxa" w:w="4320"/>
            <w:vAlign w:val="top"/>
          </w:tcPr>
          <w:p>
            <w:r>
              <w:t>** click update to edit **</w:t>
            </w:r>
          </w:p>
        </w:tc>
      </w:tr>
    </w:tbl>
    <w:p>
      <w:pPr>
        <w:pStyle w:val="Heading2"/>
      </w:pPr>
      <w:r>
        <w:t>Details Of the Main Job of the Week</w:t>
      </w:r>
    </w:p>
    <w:p>
      <w:pPr>
        <w:pStyle w:val="Heading3"/>
      </w:pPr>
      <w:r>
        <w:t>Operation:</w:t>
      </w:r>
    </w:p>
    <w:p>
      <w:pPr>
        <w:pStyle w:val="Heading3"/>
      </w:pPr>
      <w:r>
        <w:t>Machinery/Tools Used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 xml:space="preserve"> 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</w:tbl>
    <w:p>
      <w:pPr>
        <w:pStyle w:val="Heading2"/>
      </w:pPr>
      <w:r>
        <w:t>Comments from Industrial Supervisor</w:t>
      </w:r>
    </w:p>
    <w:p>
      <w:pPr>
        <w:jc w:val="left"/>
      </w:pPr>
      <w:r>
        <w:t>Name: ............................................................  Signature: .......................................</w:t>
      </w:r>
    </w:p>
    <w:p>
      <w:pPr>
        <w:pStyle w:val="Heading2"/>
      </w:pPr>
      <w:r>
        <w:t>Detailed Diagram of the Main Job</w:t>
      </w:r>
    </w:p>
    <w:p>
      <w:pPr>
        <w:jc w:val="cent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pPr>
      <w:jc w:val="lef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