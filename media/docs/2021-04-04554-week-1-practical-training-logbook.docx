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  <w:jc w:val="center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Engineering</w:t>
      </w:r>
    </w:p>
    <w:p>
      <w:pPr>
        <w:pStyle w:val="Heading2"/>
        <w:jc w:val="center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STUDENTS NAME: Gulay, Edgar</w:t>
            </w:r>
          </w:p>
        </w:tc>
        <w:tc>
          <w:tcPr>
            <w:tcW w:type="dxa" w:w="4320"/>
          </w:tcPr>
          <w:p>
            <w:r>
              <w:t>REG. NO: 2021-04-04554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Elled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</w:pPr>
            <w:r>
              <w:t>WEEK NO: 1</w:t>
            </w:r>
          </w:p>
        </w:tc>
        <w:tc>
          <w:tcPr>
            <w:tcW w:type="dxa" w:w="288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</w:pPr>
            <w:r>
              <w:t>FROM: 2023-07-24</w:t>
            </w:r>
          </w:p>
        </w:tc>
        <w:tc>
          <w:tcPr>
            <w:tcW w:type="dxa" w:w="288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</w:pPr>
            <w:r>
              <w:t>TO: 2023-07-28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  <w:jc w:val="center"/>
            </w:pPr>
            <w:r>
              <w:rPr>
                <w:b/>
              </w:rPr>
              <w:t>DAY / DATE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spacing w:before="144"/>
              <w:jc w:val="center"/>
            </w:pPr>
            <w:r>
              <w:rPr>
                <w:b/>
              </w:rPr>
              <w:t>ACTIVITY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2023-07-24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2023-07-25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2023-07-26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2023-07-27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2023-07-28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  <w:vAlign w:val="top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** click update to edit **</w:t>
            </w:r>
          </w:p>
        </w:tc>
      </w:tr>
    </w:tbl>
    <w:p>
      <w:r>
        <w:br w:type="page"/>
      </w:r>
    </w:p>
    <w:p>
      <w:pPr>
        <w:pStyle w:val="Heading2"/>
      </w:pPr>
      <w:r>
        <w:t>Details Of the Main Job of the Week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 xml:space="preserve"> 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t>Comments from Industrial Supervisor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br/>
              <w:t>Name: ............................................................</w:t>
            </w:r>
          </w:p>
        </w:tc>
        <w:tc>
          <w:tcPr>
            <w:tcW w:type="dxa" w:w="4320"/>
            <w:tcBorders>
              <w:top w:val="single" w:sz="4" w:color="auto"/>
              <w:bottom w:val="single" w:sz="4" w:color="auto"/>
              <w:left w:val="single" w:sz="4" w:color="auto"/>
              <w:right w:val="single" w:sz="4" w:color="auto"/>
            </w:tcBorders>
          </w:tcPr>
          <w:p>
            <w:r>
              <w:br/>
              <w:t>Signature: .......................................</w:t>
            </w:r>
          </w:p>
        </w:tc>
      </w:tr>
    </w:tbl>
    <w:p>
      <w:r>
        <w:br w:type="page"/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