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UNIVERSITY OF DAR ES SALAAM</w:t>
      </w:r>
    </w:p>
    <w:p>
      <w:pPr>
        <w:pStyle w:val="Heading2"/>
      </w:pPr>
      <w:r>
        <w:t>COLLEGE OF INFORMATION AND COMMUNICATION TECHNOLOGIES</w:t>
      </w:r>
    </w:p>
    <w:p>
      <w:pPr>
        <w:pStyle w:val="Heading2"/>
        <w:jc w:val="center"/>
      </w:pPr>
      <w:r>
        <w:t>DEPARTMENT OF COMPUTER ENGINEERING</w:t>
      </w:r>
    </w:p>
    <w:p>
      <w:pPr>
        <w:pStyle w:val="Heading1"/>
      </w:pPr>
      <w:r>
        <w:t>PRACTICAL TRAINING LOG – BOOK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760"/>
        <w:gridCol w:w="2880"/>
      </w:tblGrid>
      <w:tr>
        <w:tc>
          <w:tcPr>
            <w:tcW w:type="dxa" w:w="4320"/>
          </w:tcPr>
          <w:p>
            <w:r>
              <w:t>STUDENTS NAME: GULAY, EDGAR EDWARD</w:t>
            </w:r>
          </w:p>
        </w:tc>
        <w:tc>
          <w:tcPr>
            <w:tcW w:type="dxa" w:w="4320"/>
          </w:tcPr>
          <w:p>
            <w:r>
              <w:t>REG. NO: 2021-04-02100</w:t>
            </w:r>
          </w:p>
        </w:tc>
      </w:tr>
      <w:tr>
        <w:tc>
          <w:tcPr>
            <w:tcW w:type="dxa" w:w="8640"/>
            <w:gridSpan w:val="2"/>
          </w:tcPr>
          <w:p>
            <w:r>
              <w:t>COMPANY/INSTITUTION: UDICTI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3240"/>
        <w:gridCol w:w="3240"/>
      </w:tblGrid>
      <w:tr>
        <w:tc>
          <w:tcPr>
            <w:tcW w:type="dxa" w:w="2880"/>
          </w:tcPr>
          <w:p>
            <w:r>
              <w:t>WEEK NO: 1</w:t>
            </w:r>
          </w:p>
        </w:tc>
        <w:tc>
          <w:tcPr>
            <w:tcW w:type="dxa" w:w="2880"/>
          </w:tcPr>
          <w:p>
            <w:r>
              <w:t>FROM: 17/07/2021</w:t>
            </w:r>
          </w:p>
        </w:tc>
        <w:tc>
          <w:tcPr>
            <w:tcW w:type="dxa" w:w="2880"/>
          </w:tcPr>
          <w:p>
            <w:r>
              <w:t>TO: 23/08/2021</w:t>
            </w:r>
          </w:p>
        </w:tc>
      </w:tr>
    </w:tbl>
    <w:p>
      <w:r>
        <w:br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320"/>
            <w:vAlign w:val="top"/>
          </w:tcPr>
          <w:p>
            <w:r>
              <w:t>DAY / DATE</w:t>
            </w:r>
          </w:p>
        </w:tc>
        <w:tc>
          <w:tcPr>
            <w:tcW w:type="dxa" w:w="4320"/>
            <w:vAlign w:val="top"/>
          </w:tcPr>
          <w:p>
            <w:r>
              <w:t>ACTIVITY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Monday </w:t>
              <w:br/>
              <w:t xml:space="preserve"> </w:t>
              <w:br/>
              <w:t xml:space="preserve"> 24/04/2023</w:t>
            </w:r>
          </w:p>
        </w:tc>
        <w:tc>
          <w:tcPr>
            <w:tcW w:type="dxa" w:w="4320"/>
            <w:vAlign w:val="top"/>
          </w:tcPr>
          <w:p>
            <w:r>
              <w:t>Lorem Impsum template activity for logging daily activity, i want to put a date here but this is a dictionary that i am going to store data here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Tuesday </w:t>
              <w:br/>
              <w:t xml:space="preserve"> </w:t>
              <w:br/>
              <w:t xml:space="preserve"> 24/04/2023</w:t>
            </w:r>
          </w:p>
        </w:tc>
        <w:tc>
          <w:tcPr>
            <w:tcW w:type="dxa" w:w="4320"/>
            <w:vAlign w:val="top"/>
          </w:tcPr>
          <w:p>
            <w:r>
              <w:t>Lorem Impsum template activity for logging daily activity, i want to put a date here but this is a dictionary that i am going to store data here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Wednesday </w:t>
              <w:br/>
              <w:t xml:space="preserve"> </w:t>
              <w:br/>
              <w:t xml:space="preserve"> 24/04/2023</w:t>
            </w:r>
          </w:p>
        </w:tc>
        <w:tc>
          <w:tcPr>
            <w:tcW w:type="dxa" w:w="4320"/>
            <w:vAlign w:val="top"/>
          </w:tcPr>
          <w:p>
            <w:r>
              <w:t>Lorem Impsum template activity for logging daily activity, i want to put a date here but this is a dictionary that i am going to store data here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Thursday </w:t>
              <w:br/>
              <w:t xml:space="preserve"> </w:t>
              <w:br/>
              <w:t xml:space="preserve"> 24/04/2023</w:t>
            </w:r>
          </w:p>
        </w:tc>
        <w:tc>
          <w:tcPr>
            <w:tcW w:type="dxa" w:w="4320"/>
            <w:vAlign w:val="top"/>
          </w:tcPr>
          <w:p>
            <w:r>
              <w:t>Lorem Impsum template activity for logging daily activity, i want to put a date here but this is a dictionary that i am going to store data here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Friday </w:t>
              <w:br/>
              <w:t xml:space="preserve"> </w:t>
              <w:br/>
              <w:t xml:space="preserve"> 24/04/2023</w:t>
            </w:r>
          </w:p>
        </w:tc>
        <w:tc>
          <w:tcPr>
            <w:tcW w:type="dxa" w:w="4320"/>
            <w:vAlign w:val="top"/>
          </w:tcPr>
          <w:p>
            <w:r>
              <w:t>Lorem Impsum template activity for logging daily activity, i want to put a date here but this is a dictionary that i am going to store data here</w:t>
            </w:r>
          </w:p>
        </w:tc>
      </w:tr>
    </w:tbl>
    <w:p>
      <w:pPr>
        <w:pStyle w:val="Heading2"/>
      </w:pPr>
      <w:r>
        <w:t>Details Of the Main Job of the Week</w:t>
      </w:r>
    </w:p>
    <w:p>
      <w:pPr>
        <w:pStyle w:val="Heading3"/>
      </w:pPr>
      <w:r>
        <w:t>Operation:</w:t>
      </w:r>
    </w:p>
    <w:p>
      <w:pPr>
        <w:pStyle w:val="Heading3"/>
      </w:pPr>
      <w:r>
        <w:t>Machinery/Tools Used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Comments from Industrial Supervisor</w:t>
      </w:r>
    </w:p>
    <w:p>
      <w:pPr>
        <w:jc w:val="left"/>
      </w:pPr>
      <w:r>
        <w:t>Name: ............................................................  Signature: .......................................</w:t>
      </w:r>
    </w:p>
    <w:p>
      <w:pPr>
        <w:pStyle w:val="Heading2"/>
      </w:pPr>
      <w:r>
        <w:t>Detailed Diagram of the Main Job</w:t>
      </w:r>
    </w:p>
    <w:p>
      <w:pPr>
        <w:jc w:val="cent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lef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