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  <w:jc w:val="center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SCIENCE</w:t>
      </w:r>
    </w:p>
    <w:p>
      <w:pPr>
        <w:pStyle w:val="Heading2"/>
        <w:jc w:val="center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STUDENTS NAME: GULAY, EDGAR EDWARD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ABC Technologies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WEEK NO: 1</w:t>
            </w:r>
          </w:p>
        </w:tc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FROM: 2023-07-01</w:t>
            </w:r>
          </w:p>
        </w:tc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TO: 2023-07-07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  <w:jc w:val="center"/>
            </w:pPr>
            <w:r>
              <w:rPr>
                <w:b/>
              </w:rPr>
              <w:t>DAY / DATE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  <w:jc w:val="center"/>
            </w:pPr>
            <w:r>
              <w:rPr>
                <w:b/>
              </w:rPr>
              <w:t>ACTIVITY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2023-07-01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Worked on project X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2023-07-02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Attended team meeting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2023-07-03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Researched new technologies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2023-07-04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Debugged code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2023-07-05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Prepared project presentation</w:t>
            </w:r>
          </w:p>
        </w:tc>
      </w:tr>
    </w:tbl>
    <w:p>
      <w:r>
        <w:br w:type="page"/>
      </w:r>
    </w:p>
    <w:p>
      <w:pPr>
        <w:pStyle w:val="Heading2"/>
      </w:pPr>
      <w:r>
        <w:t>Details Of the Main Job of the Week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Comments from Industrial Supervisor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Name: ............................................................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Signature: .......................................</w:t>
            </w:r>
          </w:p>
        </w:tc>
      </w:tr>
    </w:tbl>
    <w:p>
      <w:r>
        <w:br w:type="page"/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